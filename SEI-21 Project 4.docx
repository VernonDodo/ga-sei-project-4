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0B21B" w14:textId="43195621" w:rsidR="003312ED" w:rsidRDefault="0093113F">
      <w:pPr>
        <w:pStyle w:val="Title"/>
      </w:pPr>
      <w:r>
        <w:t>GENERAL ASSEMBLY SEI-21</w:t>
      </w:r>
      <w:r w:rsidR="00C92C41">
        <w:br/>
      </w:r>
      <w:r>
        <w:t>P</w:t>
      </w:r>
      <w:r w:rsidR="00DB2592">
        <w:t>R</w:t>
      </w:r>
      <w:r>
        <w:t>OJECT 4</w:t>
      </w:r>
      <w:bookmarkStart w:id="0" w:name="_GoBack"/>
      <w:bookmarkEnd w:id="0"/>
    </w:p>
    <w:p w14:paraId="143D998B" w14:textId="6470DD1D" w:rsidR="003312ED" w:rsidRDefault="0093113F">
      <w:pPr>
        <w:pStyle w:val="Subtitle"/>
      </w:pPr>
      <w:r>
        <w:t>June 7, 2019</w:t>
      </w:r>
    </w:p>
    <w:p w14:paraId="1A3813FC" w14:textId="77777777" w:rsidR="003312ED" w:rsidRDefault="00964252">
      <w:pPr>
        <w:pStyle w:val="Heading1"/>
      </w:pPr>
      <w:sdt>
        <w:sdtPr>
          <w:alias w:val="Overview:"/>
          <w:tag w:val="Overview:"/>
          <w:id w:val="1877890496"/>
          <w:placeholder>
            <w:docPart w:val="8ED2D88917544FF09D000510A4E2B6A9"/>
          </w:placeholder>
          <w:temporary/>
          <w:showingPlcHdr/>
          <w15:appearance w15:val="hidden"/>
        </w:sdtPr>
        <w:sdtEndPr/>
        <w:sdtContent>
          <w:r w:rsidR="000A0612">
            <w:t>Overview</w:t>
          </w:r>
        </w:sdtContent>
      </w:sdt>
    </w:p>
    <w:p w14:paraId="74635DA5" w14:textId="77777777" w:rsidR="003312ED" w:rsidRDefault="00964252">
      <w:pPr>
        <w:pStyle w:val="Heading2"/>
      </w:pPr>
      <w:sdt>
        <w:sdtPr>
          <w:alias w:val="Project Background and Description:"/>
          <w:tag w:val="Project Background and Description:"/>
          <w:id w:val="1787619282"/>
          <w:placeholder>
            <w:docPart w:val="11734AF9B41F4050849679D1614E901A"/>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12AB0A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30C7E80" w14:textId="77777777" w:rsidR="005D4DC9" w:rsidRDefault="005D4DC9" w:rsidP="007664E8">
            <w:r>
              <w:rPr>
                <w:noProof/>
                <w:lang w:eastAsia="en-US"/>
              </w:rPr>
              <mc:AlternateContent>
                <mc:Choice Requires="wpg">
                  <w:drawing>
                    <wp:inline distT="0" distB="0" distL="0" distR="0" wp14:anchorId="5C581671" wp14:editId="3A61D98C">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F818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639CC7" w14:textId="77777777" w:rsidR="005D4DC9" w:rsidRDefault="0093113F" w:rsidP="008D5E06">
            <w:pPr>
              <w:pStyle w:val="TipText"/>
              <w:cnfStyle w:val="000000000000" w:firstRow="0" w:lastRow="0" w:firstColumn="0" w:lastColumn="0" w:oddVBand="0" w:evenVBand="0" w:oddHBand="0" w:evenHBand="0" w:firstRowFirstColumn="0" w:firstRowLastColumn="0" w:lastRowFirstColumn="0" w:lastRowLastColumn="0"/>
            </w:pPr>
            <w:r>
              <w:t>Most online wine catalogs or e-commerce sites offer a general selection of wines and spirits available across the world. I wanted to honor my home town, and one of the greatest wine-producing regions, by creating a catalog that offers wine products from that region.</w:t>
            </w:r>
          </w:p>
          <w:p w14:paraId="5CFFF0A8" w14:textId="77777777" w:rsidR="0093113F" w:rsidRDefault="0093113F" w:rsidP="008D5E06">
            <w:pPr>
              <w:pStyle w:val="TipText"/>
              <w:cnfStyle w:val="000000000000" w:firstRow="0" w:lastRow="0" w:firstColumn="0" w:lastColumn="0" w:oddVBand="0" w:evenVBand="0" w:oddHBand="0" w:evenHBand="0" w:firstRowFirstColumn="0" w:firstRowLastColumn="0" w:lastRowFirstColumn="0" w:lastRowLastColumn="0"/>
            </w:pPr>
            <w:r>
              <w:t>In order for this to work, and to relieve the creators of the pressure of data collection, the site will have a function where producers can register and create their own catalogs. These catalogs will then form a huge database of product that will be available from all producers.</w:t>
            </w:r>
          </w:p>
          <w:p w14:paraId="719B3ADE" w14:textId="77777777" w:rsidR="0093113F" w:rsidRDefault="0093113F" w:rsidP="008D5E06">
            <w:pPr>
              <w:pStyle w:val="TipText"/>
              <w:cnfStyle w:val="000000000000" w:firstRow="0" w:lastRow="0" w:firstColumn="0" w:lastColumn="0" w:oddVBand="0" w:evenVBand="0" w:oddHBand="0" w:evenHBand="0" w:firstRowFirstColumn="0" w:firstRowLastColumn="0" w:lastRowFirstColumn="0" w:lastRowLastColumn="0"/>
            </w:pPr>
            <w:r>
              <w:t xml:space="preserve">From a user perspective, users have to register to use the site because of age limitations when it comes to exposure to alcohol and alcohol products. On successful registration, users can then browse the site for all the products. Products </w:t>
            </w:r>
            <w:r w:rsidR="00D33AD7">
              <w:t xml:space="preserve">can also be filtered and organized by various categories, such as, producer, vintage, name, varietal etc. </w:t>
            </w:r>
          </w:p>
          <w:p w14:paraId="740A1092" w14:textId="41EC91FF" w:rsidR="00D33AD7" w:rsidRDefault="00D33AD7" w:rsidP="008D5E06">
            <w:pPr>
              <w:pStyle w:val="TipText"/>
              <w:cnfStyle w:val="000000000000" w:firstRow="0" w:lastRow="0" w:firstColumn="0" w:lastColumn="0" w:oddVBand="0" w:evenVBand="0" w:oddHBand="0" w:evenHBand="0" w:firstRowFirstColumn="0" w:firstRowLastColumn="0" w:lastRowFirstColumn="0" w:lastRowLastColumn="0"/>
            </w:pPr>
            <w:r>
              <w:t>As a collection function, users will be able to add products to a wish list or favorite list; this would ease subsequent access to the product. Users can then add the product directly to the carts, from their wish list, or from the general products page.</w:t>
            </w:r>
          </w:p>
        </w:tc>
      </w:tr>
    </w:tbl>
    <w:p w14:paraId="1DC76A4F" w14:textId="77777777" w:rsidR="003312ED" w:rsidRDefault="003312ED"/>
    <w:p w14:paraId="06460D4D" w14:textId="77777777" w:rsidR="003312ED" w:rsidRDefault="00964252">
      <w:pPr>
        <w:pStyle w:val="Heading2"/>
      </w:pPr>
      <w:sdt>
        <w:sdtPr>
          <w:alias w:val="Project Scope:"/>
          <w:tag w:val="Project Scope:"/>
          <w:id w:val="-1612591818"/>
          <w:placeholder>
            <w:docPart w:val="C20510E70C4842DF815D81259C9ACF84"/>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059E538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8790A14" w14:textId="77777777" w:rsidR="005D4DC9" w:rsidRDefault="005D4DC9" w:rsidP="007664E8">
            <w:r>
              <w:rPr>
                <w:noProof/>
                <w:lang w:eastAsia="en-US"/>
              </w:rPr>
              <mc:AlternateContent>
                <mc:Choice Requires="wpg">
                  <w:drawing>
                    <wp:inline distT="0" distB="0" distL="0" distR="0" wp14:anchorId="56E3AA4C" wp14:editId="770908A9">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D0181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848990" w14:textId="68A252B9" w:rsidR="005D4DC9" w:rsidRDefault="00D33AD7" w:rsidP="008D5E06">
            <w:pPr>
              <w:pStyle w:val="TipText"/>
              <w:cnfStyle w:val="000000000000" w:firstRow="0" w:lastRow="0" w:firstColumn="0" w:lastColumn="0" w:oddVBand="0" w:evenVBand="0" w:oddHBand="0" w:evenHBand="0" w:firstRowFirstColumn="0" w:firstRowLastColumn="0" w:lastRowFirstColumn="0" w:lastRowLastColumn="0"/>
            </w:pPr>
            <w:r>
              <w:t>The scope to reach a minimum viable product, is to get the site up as a catalog site. Once that milestone has been reached, the cart and checkout functionality will be added.</w:t>
            </w:r>
          </w:p>
        </w:tc>
      </w:tr>
    </w:tbl>
    <w:p w14:paraId="25F6F8F9" w14:textId="77777777" w:rsidR="003312ED" w:rsidRDefault="003312ED"/>
    <w:p w14:paraId="0EBA3244" w14:textId="77777777" w:rsidR="003312ED" w:rsidRDefault="00964252">
      <w:pPr>
        <w:pStyle w:val="Heading2"/>
      </w:pPr>
      <w:sdt>
        <w:sdtPr>
          <w:alias w:val="High-Level Requirements:"/>
          <w:tag w:val="High-Level Requirements:"/>
          <w:id w:val="-1806920622"/>
          <w:placeholder>
            <w:docPart w:val="214AC77C3FFB4C7E875D4E5F82129DFB"/>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674DBB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8270AF6" w14:textId="77777777" w:rsidR="005D4DC9" w:rsidRDefault="005D4DC9" w:rsidP="007664E8">
            <w:r>
              <w:rPr>
                <w:noProof/>
                <w:lang w:eastAsia="en-US"/>
              </w:rPr>
              <mc:AlternateContent>
                <mc:Choice Requires="wpg">
                  <w:drawing>
                    <wp:inline distT="0" distB="0" distL="0" distR="0" wp14:anchorId="309E408B" wp14:editId="421EE5CB">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13EE8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36F5211" w14:textId="6C02F9C3" w:rsidR="005D4DC9" w:rsidRDefault="00D33AD7" w:rsidP="008D5E06">
            <w:pPr>
              <w:pStyle w:val="TipText"/>
              <w:cnfStyle w:val="000000000000" w:firstRow="0" w:lastRow="0" w:firstColumn="0" w:lastColumn="0" w:oddVBand="0" w:evenVBand="0" w:oddHBand="0" w:evenHBand="0" w:firstRowFirstColumn="0" w:firstRowLastColumn="0" w:lastRowFirstColumn="0" w:lastRowLastColumn="0"/>
            </w:pPr>
            <w:r>
              <w:t>For the back-end: Django</w:t>
            </w:r>
          </w:p>
          <w:p w14:paraId="4934A80C" w14:textId="1BBEC48D" w:rsidR="00D33AD7" w:rsidRDefault="00D33AD7" w:rsidP="008D5E06">
            <w:pPr>
              <w:pStyle w:val="TipText"/>
              <w:cnfStyle w:val="000000000000" w:firstRow="0" w:lastRow="0" w:firstColumn="0" w:lastColumn="0" w:oddVBand="0" w:evenVBand="0" w:oddHBand="0" w:evenHBand="0" w:firstRowFirstColumn="0" w:firstRowLastColumn="0" w:lastRowFirstColumn="0" w:lastRowLastColumn="0"/>
            </w:pPr>
            <w:r>
              <w:t>For the front-end: React</w:t>
            </w:r>
          </w:p>
          <w:p w14:paraId="572971E3" w14:textId="008714EA" w:rsidR="00D33AD7" w:rsidRDefault="00D33AD7" w:rsidP="008D5E06">
            <w:pPr>
              <w:pStyle w:val="TipText"/>
              <w:cnfStyle w:val="000000000000" w:firstRow="0" w:lastRow="0" w:firstColumn="0" w:lastColumn="0" w:oddVBand="0" w:evenVBand="0" w:oddHBand="0" w:evenHBand="0" w:firstRowFirstColumn="0" w:firstRowLastColumn="0" w:lastRowFirstColumn="0" w:lastRowLastColumn="0"/>
            </w:pPr>
            <w:r>
              <w:t>A 3</w:t>
            </w:r>
            <w:r w:rsidRPr="00D33AD7">
              <w:rPr>
                <w:vertAlign w:val="superscript"/>
              </w:rPr>
              <w:t>rd</w:t>
            </w:r>
            <w:r>
              <w:t xml:space="preserve"> party API for data collection</w:t>
            </w:r>
          </w:p>
          <w:p w14:paraId="593A179E" w14:textId="58CAAA01" w:rsidR="00D33AD7" w:rsidRDefault="00D33AD7" w:rsidP="008D5E06">
            <w:pPr>
              <w:pStyle w:val="TipText"/>
              <w:cnfStyle w:val="000000000000" w:firstRow="0" w:lastRow="0" w:firstColumn="0" w:lastColumn="0" w:oddVBand="0" w:evenVBand="0" w:oddHBand="0" w:evenHBand="0" w:firstRowFirstColumn="0" w:firstRowLastColumn="0" w:lastRowFirstColumn="0" w:lastRowLastColumn="0"/>
            </w:pPr>
            <w:proofErr w:type="spellStart"/>
            <w:r>
              <w:t>PostgresSQl</w:t>
            </w:r>
            <w:proofErr w:type="spellEnd"/>
            <w:r>
              <w:t xml:space="preserve"> Database for persistence</w:t>
            </w:r>
          </w:p>
          <w:p w14:paraId="2CDC31F2" w14:textId="38A61968" w:rsidR="00D33AD7" w:rsidRDefault="00D33AD7" w:rsidP="008D5E06">
            <w:pPr>
              <w:pStyle w:val="TipText"/>
              <w:cnfStyle w:val="000000000000" w:firstRow="0" w:lastRow="0" w:firstColumn="0" w:lastColumn="0" w:oddVBand="0" w:evenVBand="0" w:oddHBand="0" w:evenHBand="0" w:firstRowFirstColumn="0" w:firstRowLastColumn="0" w:lastRowFirstColumn="0" w:lastRowLastColumn="0"/>
            </w:pPr>
          </w:p>
        </w:tc>
      </w:tr>
    </w:tbl>
    <w:p w14:paraId="1C1CF9C8" w14:textId="77777777" w:rsidR="003312ED" w:rsidRDefault="003312ED"/>
    <w:p w14:paraId="42289DF0" w14:textId="77777777" w:rsidR="003312ED" w:rsidRDefault="003312ED"/>
    <w:sdt>
      <w:sdtPr>
        <w:alias w:val="Implementation Plan:"/>
        <w:tag w:val="Implementation Plan:"/>
        <w:id w:val="127824317"/>
        <w:placeholder>
          <w:docPart w:val="E945CF47A87442FFB54808651D0EA9F3"/>
        </w:placeholder>
        <w:temporary/>
        <w:showingPlcHdr/>
        <w15:appearance w15:val="hidden"/>
      </w:sdtPr>
      <w:sdtEndPr/>
      <w:sdtContent>
        <w:p w14:paraId="2B3FE139"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5525093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CB003CD" w14:textId="77777777" w:rsidR="005D4DC9" w:rsidRDefault="005D4DC9" w:rsidP="007664E8">
            <w:r>
              <w:rPr>
                <w:noProof/>
                <w:lang w:eastAsia="en-US"/>
              </w:rPr>
              <mc:AlternateContent>
                <mc:Choice Requires="wpg">
                  <w:drawing>
                    <wp:inline distT="0" distB="0" distL="0" distR="0" wp14:anchorId="11D93C4A" wp14:editId="55EA8BB8">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B2DCC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8E9CE0" w14:textId="163B1221" w:rsidR="005D4DC9" w:rsidRDefault="00B70847" w:rsidP="008D5E06">
            <w:pPr>
              <w:pStyle w:val="TipText"/>
              <w:cnfStyle w:val="000000000000" w:firstRow="0" w:lastRow="0" w:firstColumn="0" w:lastColumn="0" w:oddVBand="0" w:evenVBand="0" w:oddHBand="0" w:evenHBand="0" w:firstRowFirstColumn="0" w:firstRowLastColumn="0" w:lastRowFirstColumn="0" w:lastRowLastColumn="0"/>
            </w:pPr>
            <w:r>
              <w:t xml:space="preserve">Create a minimum viable product – according to specifications laid out on the project 4 rubric. Only once MVP has been established, </w:t>
            </w:r>
            <w:r w:rsidR="00B32184">
              <w:t>proceed with adding features and enhancements.</w:t>
            </w:r>
          </w:p>
        </w:tc>
      </w:tr>
    </w:tbl>
    <w:p w14:paraId="08DEE2D7" w14:textId="77777777" w:rsidR="003312ED" w:rsidRDefault="003312ED"/>
    <w:p w14:paraId="5E31BD4C" w14:textId="77777777" w:rsidR="003312ED" w:rsidRDefault="00964252">
      <w:pPr>
        <w:pStyle w:val="Heading1"/>
      </w:pPr>
      <w:sdt>
        <w:sdtPr>
          <w:alias w:val="Approval and Authority to Proceed:"/>
          <w:tag w:val="Approval and Authority to Proceed:"/>
          <w:id w:val="1678304271"/>
          <w:placeholder>
            <w:docPart w:val="917F99CCDA124DA5A478ABD5C36C3B37"/>
          </w:placeholder>
          <w:temporary/>
          <w:showingPlcHdr/>
          <w15:appearance w15:val="hidden"/>
        </w:sdtPr>
        <w:sdtEndPr/>
        <w:sdtContent>
          <w:r w:rsidR="001A728E">
            <w:t>Approval and Authority to Proceed</w:t>
          </w:r>
        </w:sdtContent>
      </w:sdt>
    </w:p>
    <w:p w14:paraId="3537E9D2" w14:textId="77777777" w:rsidR="003312ED" w:rsidRDefault="00964252">
      <w:sdt>
        <w:sdtPr>
          <w:alias w:val="Enter description:"/>
          <w:tag w:val="Enter description:"/>
          <w:id w:val="2060202526"/>
          <w:placeholder>
            <w:docPart w:val="6835214B226D43908FAB7DA7C0E55B2E"/>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0AD59345"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3D11F5A1" w14:textId="77777777" w:rsidR="003312ED" w:rsidRDefault="00964252">
            <w:sdt>
              <w:sdtPr>
                <w:alias w:val="Name:"/>
                <w:tag w:val="Name:"/>
                <w:id w:val="906499201"/>
                <w:placeholder>
                  <w:docPart w:val="0B079A0355F040E4B8EE9AB110CA89DB"/>
                </w:placeholder>
                <w:temporary/>
                <w:showingPlcHdr/>
                <w15:appearance w15:val="hidden"/>
              </w:sdtPr>
              <w:sdtEndPr/>
              <w:sdtContent>
                <w:r w:rsidR="001A728E">
                  <w:t>Name</w:t>
                </w:r>
              </w:sdtContent>
            </w:sdt>
          </w:p>
        </w:tc>
        <w:sdt>
          <w:sdtPr>
            <w:alias w:val="Title:"/>
            <w:tag w:val="Title:"/>
            <w:id w:val="-2000185632"/>
            <w:placeholder>
              <w:docPart w:val="81371C8B3A4343E5945037A8A728B535"/>
            </w:placeholder>
            <w:temporary/>
            <w:showingPlcHdr/>
            <w15:appearance w15:val="hidden"/>
          </w:sdtPr>
          <w:sdtEndPr/>
          <w:sdtContent>
            <w:tc>
              <w:tcPr>
                <w:tcW w:w="1923" w:type="pct"/>
              </w:tcPr>
              <w:p w14:paraId="7509013E" w14:textId="77777777" w:rsidR="003312ED" w:rsidRDefault="001A728E">
                <w:r>
                  <w:t>Title</w:t>
                </w:r>
              </w:p>
            </w:tc>
          </w:sdtContent>
        </w:sdt>
        <w:sdt>
          <w:sdtPr>
            <w:alias w:val="Date:"/>
            <w:tag w:val="Date:"/>
            <w:id w:val="-434442090"/>
            <w:placeholder>
              <w:docPart w:val="FEA1DEC6AF544BAB8A08C6847BE31C50"/>
            </w:placeholder>
            <w:temporary/>
            <w:showingPlcHdr/>
            <w15:appearance w15:val="hidden"/>
          </w:sdtPr>
          <w:sdtEndPr/>
          <w:sdtContent>
            <w:tc>
              <w:tcPr>
                <w:tcW w:w="1155" w:type="pct"/>
              </w:tcPr>
              <w:p w14:paraId="7581ACF8" w14:textId="77777777" w:rsidR="003312ED" w:rsidRDefault="001A728E">
                <w:r>
                  <w:t>Date</w:t>
                </w:r>
              </w:p>
            </w:tc>
          </w:sdtContent>
        </w:sdt>
      </w:tr>
      <w:tr w:rsidR="003312ED" w14:paraId="6DE04738" w14:textId="77777777" w:rsidTr="003312ED">
        <w:tc>
          <w:tcPr>
            <w:tcW w:w="1923" w:type="pct"/>
          </w:tcPr>
          <w:p w14:paraId="3E7F6435" w14:textId="77777777" w:rsidR="003312ED" w:rsidRDefault="003312ED"/>
        </w:tc>
        <w:tc>
          <w:tcPr>
            <w:tcW w:w="1923" w:type="pct"/>
          </w:tcPr>
          <w:p w14:paraId="38340A30" w14:textId="77777777" w:rsidR="003312ED" w:rsidRDefault="003312ED"/>
        </w:tc>
        <w:tc>
          <w:tcPr>
            <w:tcW w:w="1155" w:type="pct"/>
          </w:tcPr>
          <w:p w14:paraId="3F77B179" w14:textId="77777777" w:rsidR="003312ED" w:rsidRDefault="003312ED"/>
        </w:tc>
      </w:tr>
      <w:tr w:rsidR="003312ED" w14:paraId="144E9064" w14:textId="77777777" w:rsidTr="003312ED">
        <w:tc>
          <w:tcPr>
            <w:tcW w:w="1923" w:type="pct"/>
          </w:tcPr>
          <w:p w14:paraId="50192E7F" w14:textId="77777777" w:rsidR="003312ED" w:rsidRDefault="003312ED"/>
        </w:tc>
        <w:tc>
          <w:tcPr>
            <w:tcW w:w="1923" w:type="pct"/>
          </w:tcPr>
          <w:p w14:paraId="7119A16A" w14:textId="77777777" w:rsidR="003312ED" w:rsidRDefault="003312ED"/>
        </w:tc>
        <w:tc>
          <w:tcPr>
            <w:tcW w:w="1155" w:type="pct"/>
          </w:tcPr>
          <w:p w14:paraId="7F525332" w14:textId="77777777" w:rsidR="003312ED" w:rsidRDefault="003312ED"/>
        </w:tc>
      </w:tr>
      <w:tr w:rsidR="003312ED" w14:paraId="4732E366" w14:textId="77777777" w:rsidTr="003312ED">
        <w:tc>
          <w:tcPr>
            <w:tcW w:w="1923" w:type="pct"/>
          </w:tcPr>
          <w:p w14:paraId="2505FD1C" w14:textId="77777777" w:rsidR="003312ED" w:rsidRDefault="003312ED"/>
        </w:tc>
        <w:tc>
          <w:tcPr>
            <w:tcW w:w="1923" w:type="pct"/>
          </w:tcPr>
          <w:p w14:paraId="71CBD829" w14:textId="77777777" w:rsidR="003312ED" w:rsidRDefault="003312ED"/>
        </w:tc>
        <w:tc>
          <w:tcPr>
            <w:tcW w:w="1155" w:type="pct"/>
          </w:tcPr>
          <w:p w14:paraId="3430978E" w14:textId="77777777" w:rsidR="003312ED" w:rsidRDefault="003312ED"/>
        </w:tc>
      </w:tr>
    </w:tbl>
    <w:p w14:paraId="064A9E78"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31430634"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77AE0FF9" w14:textId="77777777" w:rsidR="003312ED" w:rsidRDefault="003312ED"/>
        </w:tc>
        <w:tc>
          <w:tcPr>
            <w:tcW w:w="1038" w:type="pct"/>
          </w:tcPr>
          <w:p w14:paraId="6BA7AE0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1ACB4198"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02A026FC"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55043EF4"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1EEFF35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7656C27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796E5C96"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19E2EA4B"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03D2F021"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351D340" w14:textId="77777777" w:rsidR="003312ED" w:rsidRDefault="00964252">
            <w:sdt>
              <w:sdtPr>
                <w:alias w:val="Approved By:"/>
                <w:tag w:val="Approved By:"/>
                <w:id w:val="-1471513911"/>
                <w:placeholder>
                  <w:docPart w:val="D114D0476AC84454B20679DFC98A647A"/>
                </w:placeholder>
                <w:temporary/>
                <w:showingPlcHdr/>
                <w15:appearance w15:val="hidden"/>
              </w:sdtPr>
              <w:sdtEndPr/>
              <w:sdtContent>
                <w:r w:rsidR="001A728E">
                  <w:t>Approved By</w:t>
                </w:r>
              </w:sdtContent>
            </w:sdt>
          </w:p>
        </w:tc>
        <w:tc>
          <w:tcPr>
            <w:tcW w:w="1038" w:type="pct"/>
          </w:tcPr>
          <w:p w14:paraId="252240B4"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2E18F602"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F03AE8BC935D4B459B901138446567E9"/>
            </w:placeholder>
            <w:temporary/>
            <w:showingPlcHdr/>
            <w15:appearance w15:val="hidden"/>
          </w:sdtPr>
          <w:sdtEndPr/>
          <w:sdtContent>
            <w:tc>
              <w:tcPr>
                <w:tcW w:w="576" w:type="pct"/>
              </w:tcPr>
              <w:p w14:paraId="0EA2828C"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0B76E3D8"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033F39E00B8E427B9FFD2A69EA419310"/>
            </w:placeholder>
            <w:temporary/>
            <w:showingPlcHdr/>
            <w15:appearance w15:val="hidden"/>
          </w:sdtPr>
          <w:sdtEndPr/>
          <w:sdtContent>
            <w:tc>
              <w:tcPr>
                <w:tcW w:w="640" w:type="pct"/>
              </w:tcPr>
              <w:p w14:paraId="6B0F84AC"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4D61A4F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36022931"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6D7F55015EC14EB3AA9A7BBB5DB21CE4"/>
            </w:placeholder>
            <w:temporary/>
            <w:showingPlcHdr/>
            <w15:appearance w15:val="hidden"/>
          </w:sdtPr>
          <w:sdtEndPr/>
          <w:sdtContent>
            <w:tc>
              <w:tcPr>
                <w:tcW w:w="575" w:type="pct"/>
              </w:tcPr>
              <w:p w14:paraId="0BF2FCA5"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4E52DF94"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33E3B" w14:textId="77777777" w:rsidR="00964252" w:rsidRDefault="00964252">
      <w:pPr>
        <w:spacing w:after="0" w:line="240" w:lineRule="auto"/>
      </w:pPr>
      <w:r>
        <w:separator/>
      </w:r>
    </w:p>
  </w:endnote>
  <w:endnote w:type="continuationSeparator" w:id="0">
    <w:p w14:paraId="713E9ACC" w14:textId="77777777" w:rsidR="00964252" w:rsidRDefault="0096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7079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F88EB" w14:textId="77777777" w:rsidR="00964252" w:rsidRDefault="00964252">
      <w:pPr>
        <w:spacing w:after="0" w:line="240" w:lineRule="auto"/>
      </w:pPr>
      <w:r>
        <w:separator/>
      </w:r>
    </w:p>
  </w:footnote>
  <w:footnote w:type="continuationSeparator" w:id="0">
    <w:p w14:paraId="431D8E66" w14:textId="77777777" w:rsidR="00964252" w:rsidRDefault="00964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3F"/>
    <w:rsid w:val="00083B37"/>
    <w:rsid w:val="000A0612"/>
    <w:rsid w:val="001A728E"/>
    <w:rsid w:val="001E042A"/>
    <w:rsid w:val="00225505"/>
    <w:rsid w:val="003312ED"/>
    <w:rsid w:val="004018C1"/>
    <w:rsid w:val="004727F4"/>
    <w:rsid w:val="004A0A8D"/>
    <w:rsid w:val="00575B92"/>
    <w:rsid w:val="005D4DC9"/>
    <w:rsid w:val="005F7999"/>
    <w:rsid w:val="00626EDA"/>
    <w:rsid w:val="006D7FF8"/>
    <w:rsid w:val="00704472"/>
    <w:rsid w:val="00791457"/>
    <w:rsid w:val="007F372E"/>
    <w:rsid w:val="008D5E06"/>
    <w:rsid w:val="008D6D77"/>
    <w:rsid w:val="0093113F"/>
    <w:rsid w:val="00954BFF"/>
    <w:rsid w:val="00964252"/>
    <w:rsid w:val="00AA316B"/>
    <w:rsid w:val="00B32184"/>
    <w:rsid w:val="00B61810"/>
    <w:rsid w:val="00B70847"/>
    <w:rsid w:val="00BC1FD2"/>
    <w:rsid w:val="00C92C41"/>
    <w:rsid w:val="00D33AD7"/>
    <w:rsid w:val="00D57E3E"/>
    <w:rsid w:val="00DB24CB"/>
    <w:rsid w:val="00DB2592"/>
    <w:rsid w:val="00DF5013"/>
    <w:rsid w:val="00E82072"/>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5CE7"/>
  <w15:chartTrackingRefBased/>
  <w15:docId w15:val="{6010B042-96A1-4B56-898F-A20448E3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n2\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D2D88917544FF09D000510A4E2B6A9"/>
        <w:category>
          <w:name w:val="General"/>
          <w:gallery w:val="placeholder"/>
        </w:category>
        <w:types>
          <w:type w:val="bbPlcHdr"/>
        </w:types>
        <w:behaviors>
          <w:behavior w:val="content"/>
        </w:behaviors>
        <w:guid w:val="{A5BE4CB9-528F-4349-9D32-405933E1BBCE}"/>
      </w:docPartPr>
      <w:docPartBody>
        <w:p w:rsidR="008960D9" w:rsidRDefault="007A3315">
          <w:pPr>
            <w:pStyle w:val="8ED2D88917544FF09D000510A4E2B6A9"/>
          </w:pPr>
          <w:r>
            <w:t>Overview</w:t>
          </w:r>
        </w:p>
      </w:docPartBody>
    </w:docPart>
    <w:docPart>
      <w:docPartPr>
        <w:name w:val="11734AF9B41F4050849679D1614E901A"/>
        <w:category>
          <w:name w:val="General"/>
          <w:gallery w:val="placeholder"/>
        </w:category>
        <w:types>
          <w:type w:val="bbPlcHdr"/>
        </w:types>
        <w:behaviors>
          <w:behavior w:val="content"/>
        </w:behaviors>
        <w:guid w:val="{F02D97A6-A5F8-480E-A181-C59647E982C9}"/>
      </w:docPartPr>
      <w:docPartBody>
        <w:p w:rsidR="008960D9" w:rsidRDefault="007A3315">
          <w:pPr>
            <w:pStyle w:val="11734AF9B41F4050849679D1614E901A"/>
          </w:pPr>
          <w:r>
            <w:t>Project Background and Description</w:t>
          </w:r>
        </w:p>
      </w:docPartBody>
    </w:docPart>
    <w:docPart>
      <w:docPartPr>
        <w:name w:val="C20510E70C4842DF815D81259C9ACF84"/>
        <w:category>
          <w:name w:val="General"/>
          <w:gallery w:val="placeholder"/>
        </w:category>
        <w:types>
          <w:type w:val="bbPlcHdr"/>
        </w:types>
        <w:behaviors>
          <w:behavior w:val="content"/>
        </w:behaviors>
        <w:guid w:val="{7089D367-57E1-4CD4-8C98-2761C062C98C}"/>
      </w:docPartPr>
      <w:docPartBody>
        <w:p w:rsidR="008960D9" w:rsidRDefault="007A3315">
          <w:pPr>
            <w:pStyle w:val="C20510E70C4842DF815D81259C9ACF84"/>
          </w:pPr>
          <w:r>
            <w:t>Project Scope</w:t>
          </w:r>
        </w:p>
      </w:docPartBody>
    </w:docPart>
    <w:docPart>
      <w:docPartPr>
        <w:name w:val="214AC77C3FFB4C7E875D4E5F82129DFB"/>
        <w:category>
          <w:name w:val="General"/>
          <w:gallery w:val="placeholder"/>
        </w:category>
        <w:types>
          <w:type w:val="bbPlcHdr"/>
        </w:types>
        <w:behaviors>
          <w:behavior w:val="content"/>
        </w:behaviors>
        <w:guid w:val="{0103AA48-4494-426E-AB18-EF3E126D9737}"/>
      </w:docPartPr>
      <w:docPartBody>
        <w:p w:rsidR="008960D9" w:rsidRDefault="007A3315">
          <w:pPr>
            <w:pStyle w:val="214AC77C3FFB4C7E875D4E5F82129DFB"/>
          </w:pPr>
          <w:r>
            <w:t>High-Level Requirements</w:t>
          </w:r>
        </w:p>
      </w:docPartBody>
    </w:docPart>
    <w:docPart>
      <w:docPartPr>
        <w:name w:val="E945CF47A87442FFB54808651D0EA9F3"/>
        <w:category>
          <w:name w:val="General"/>
          <w:gallery w:val="placeholder"/>
        </w:category>
        <w:types>
          <w:type w:val="bbPlcHdr"/>
        </w:types>
        <w:behaviors>
          <w:behavior w:val="content"/>
        </w:behaviors>
        <w:guid w:val="{4F2FACEC-0E0B-4210-A12B-0F3EDDB2DF95}"/>
      </w:docPartPr>
      <w:docPartBody>
        <w:p w:rsidR="008960D9" w:rsidRDefault="007A3315">
          <w:pPr>
            <w:pStyle w:val="E945CF47A87442FFB54808651D0EA9F3"/>
          </w:pPr>
          <w:r>
            <w:t>Implementation Plan</w:t>
          </w:r>
        </w:p>
      </w:docPartBody>
    </w:docPart>
    <w:docPart>
      <w:docPartPr>
        <w:name w:val="917F99CCDA124DA5A478ABD5C36C3B37"/>
        <w:category>
          <w:name w:val="General"/>
          <w:gallery w:val="placeholder"/>
        </w:category>
        <w:types>
          <w:type w:val="bbPlcHdr"/>
        </w:types>
        <w:behaviors>
          <w:behavior w:val="content"/>
        </w:behaviors>
        <w:guid w:val="{D90C7A20-E22B-4197-B725-38928F0720E7}"/>
      </w:docPartPr>
      <w:docPartBody>
        <w:p w:rsidR="008960D9" w:rsidRDefault="007A3315">
          <w:pPr>
            <w:pStyle w:val="917F99CCDA124DA5A478ABD5C36C3B37"/>
          </w:pPr>
          <w:r>
            <w:t>Approval and Authority to Proceed</w:t>
          </w:r>
        </w:p>
      </w:docPartBody>
    </w:docPart>
    <w:docPart>
      <w:docPartPr>
        <w:name w:val="6835214B226D43908FAB7DA7C0E55B2E"/>
        <w:category>
          <w:name w:val="General"/>
          <w:gallery w:val="placeholder"/>
        </w:category>
        <w:types>
          <w:type w:val="bbPlcHdr"/>
        </w:types>
        <w:behaviors>
          <w:behavior w:val="content"/>
        </w:behaviors>
        <w:guid w:val="{849E7499-007B-453F-908F-0A16E31F0BD1}"/>
      </w:docPartPr>
      <w:docPartBody>
        <w:p w:rsidR="008960D9" w:rsidRDefault="007A3315">
          <w:pPr>
            <w:pStyle w:val="6835214B226D43908FAB7DA7C0E55B2E"/>
          </w:pPr>
          <w:r>
            <w:t>We approve the project as described above, and authorize the team to proceed.</w:t>
          </w:r>
        </w:p>
      </w:docPartBody>
    </w:docPart>
    <w:docPart>
      <w:docPartPr>
        <w:name w:val="0B079A0355F040E4B8EE9AB110CA89DB"/>
        <w:category>
          <w:name w:val="General"/>
          <w:gallery w:val="placeholder"/>
        </w:category>
        <w:types>
          <w:type w:val="bbPlcHdr"/>
        </w:types>
        <w:behaviors>
          <w:behavior w:val="content"/>
        </w:behaviors>
        <w:guid w:val="{FC33FDB9-0209-4272-A962-18A3197CA7F0}"/>
      </w:docPartPr>
      <w:docPartBody>
        <w:p w:rsidR="008960D9" w:rsidRDefault="007A3315">
          <w:pPr>
            <w:pStyle w:val="0B079A0355F040E4B8EE9AB110CA89DB"/>
          </w:pPr>
          <w:r>
            <w:t>Name</w:t>
          </w:r>
        </w:p>
      </w:docPartBody>
    </w:docPart>
    <w:docPart>
      <w:docPartPr>
        <w:name w:val="81371C8B3A4343E5945037A8A728B535"/>
        <w:category>
          <w:name w:val="General"/>
          <w:gallery w:val="placeholder"/>
        </w:category>
        <w:types>
          <w:type w:val="bbPlcHdr"/>
        </w:types>
        <w:behaviors>
          <w:behavior w:val="content"/>
        </w:behaviors>
        <w:guid w:val="{BC9CED34-98A2-44EC-A30E-17A0E930C9A1}"/>
      </w:docPartPr>
      <w:docPartBody>
        <w:p w:rsidR="008960D9" w:rsidRDefault="007A3315">
          <w:pPr>
            <w:pStyle w:val="81371C8B3A4343E5945037A8A728B535"/>
          </w:pPr>
          <w:r>
            <w:t>Title</w:t>
          </w:r>
        </w:p>
      </w:docPartBody>
    </w:docPart>
    <w:docPart>
      <w:docPartPr>
        <w:name w:val="FEA1DEC6AF544BAB8A08C6847BE31C50"/>
        <w:category>
          <w:name w:val="General"/>
          <w:gallery w:val="placeholder"/>
        </w:category>
        <w:types>
          <w:type w:val="bbPlcHdr"/>
        </w:types>
        <w:behaviors>
          <w:behavior w:val="content"/>
        </w:behaviors>
        <w:guid w:val="{71D61F94-E9A4-405F-9F4E-8AC94D90E2BB}"/>
      </w:docPartPr>
      <w:docPartBody>
        <w:p w:rsidR="008960D9" w:rsidRDefault="007A3315">
          <w:pPr>
            <w:pStyle w:val="FEA1DEC6AF544BAB8A08C6847BE31C50"/>
          </w:pPr>
          <w:r>
            <w:t>Date</w:t>
          </w:r>
        </w:p>
      </w:docPartBody>
    </w:docPart>
    <w:docPart>
      <w:docPartPr>
        <w:name w:val="D114D0476AC84454B20679DFC98A647A"/>
        <w:category>
          <w:name w:val="General"/>
          <w:gallery w:val="placeholder"/>
        </w:category>
        <w:types>
          <w:type w:val="bbPlcHdr"/>
        </w:types>
        <w:behaviors>
          <w:behavior w:val="content"/>
        </w:behaviors>
        <w:guid w:val="{7F28E8D4-3F63-4196-9403-7453B1CFE82A}"/>
      </w:docPartPr>
      <w:docPartBody>
        <w:p w:rsidR="008960D9" w:rsidRDefault="007A3315">
          <w:pPr>
            <w:pStyle w:val="D114D0476AC84454B20679DFC98A647A"/>
          </w:pPr>
          <w:r>
            <w:t>Approved By</w:t>
          </w:r>
        </w:p>
      </w:docPartBody>
    </w:docPart>
    <w:docPart>
      <w:docPartPr>
        <w:name w:val="F03AE8BC935D4B459B901138446567E9"/>
        <w:category>
          <w:name w:val="General"/>
          <w:gallery w:val="placeholder"/>
        </w:category>
        <w:types>
          <w:type w:val="bbPlcHdr"/>
        </w:types>
        <w:behaviors>
          <w:behavior w:val="content"/>
        </w:behaviors>
        <w:guid w:val="{70082C4F-107C-4548-A82D-C4E599C06638}"/>
      </w:docPartPr>
      <w:docPartBody>
        <w:p w:rsidR="008960D9" w:rsidRDefault="007A3315">
          <w:pPr>
            <w:pStyle w:val="F03AE8BC935D4B459B901138446567E9"/>
          </w:pPr>
          <w:r>
            <w:t>Date</w:t>
          </w:r>
        </w:p>
      </w:docPartBody>
    </w:docPart>
    <w:docPart>
      <w:docPartPr>
        <w:name w:val="033F39E00B8E427B9FFD2A69EA419310"/>
        <w:category>
          <w:name w:val="General"/>
          <w:gallery w:val="placeholder"/>
        </w:category>
        <w:types>
          <w:type w:val="bbPlcHdr"/>
        </w:types>
        <w:behaviors>
          <w:behavior w:val="content"/>
        </w:behaviors>
        <w:guid w:val="{5CF381CF-59DE-4C81-974C-17A526540575}"/>
      </w:docPartPr>
      <w:docPartBody>
        <w:p w:rsidR="008960D9" w:rsidRDefault="007A3315">
          <w:pPr>
            <w:pStyle w:val="033F39E00B8E427B9FFD2A69EA419310"/>
          </w:pPr>
          <w:r>
            <w:t>Approved By</w:t>
          </w:r>
        </w:p>
      </w:docPartBody>
    </w:docPart>
    <w:docPart>
      <w:docPartPr>
        <w:name w:val="6D7F55015EC14EB3AA9A7BBB5DB21CE4"/>
        <w:category>
          <w:name w:val="General"/>
          <w:gallery w:val="placeholder"/>
        </w:category>
        <w:types>
          <w:type w:val="bbPlcHdr"/>
        </w:types>
        <w:behaviors>
          <w:behavior w:val="content"/>
        </w:behaviors>
        <w:guid w:val="{D3CA8361-5727-4286-A3B4-F9ADE5F8D1A1}"/>
      </w:docPartPr>
      <w:docPartBody>
        <w:p w:rsidR="008960D9" w:rsidRDefault="007A3315">
          <w:pPr>
            <w:pStyle w:val="6D7F55015EC14EB3AA9A7BBB5DB21CE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15"/>
    <w:rsid w:val="007A3315"/>
    <w:rsid w:val="008960D9"/>
    <w:rsid w:val="00C579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9DF2417F3466DB8C1D86620ADBE56">
    <w:name w:val="1859DF2417F3466DB8C1D86620ADBE56"/>
  </w:style>
  <w:style w:type="paragraph" w:customStyle="1" w:styleId="624DD62BA1164ECD926C8E7ED2C654F6">
    <w:name w:val="624DD62BA1164ECD926C8E7ED2C654F6"/>
  </w:style>
  <w:style w:type="paragraph" w:customStyle="1" w:styleId="F721B03EBBA8470091B464A243CACAB1">
    <w:name w:val="F721B03EBBA8470091B464A243CACAB1"/>
  </w:style>
  <w:style w:type="paragraph" w:customStyle="1" w:styleId="8ED2D88917544FF09D000510A4E2B6A9">
    <w:name w:val="8ED2D88917544FF09D000510A4E2B6A9"/>
  </w:style>
  <w:style w:type="paragraph" w:customStyle="1" w:styleId="11734AF9B41F4050849679D1614E901A">
    <w:name w:val="11734AF9B41F4050849679D1614E901A"/>
  </w:style>
  <w:style w:type="paragraph" w:customStyle="1" w:styleId="2DEAF465B9FD4A4588C2C1C093E7F609">
    <w:name w:val="2DEAF465B9FD4A4588C2C1C093E7F609"/>
  </w:style>
  <w:style w:type="paragraph" w:customStyle="1" w:styleId="7C3D1D3404BD43DBA909900338B0E8AB">
    <w:name w:val="7C3D1D3404BD43DBA909900338B0E8AB"/>
  </w:style>
  <w:style w:type="paragraph" w:customStyle="1" w:styleId="C20510E70C4842DF815D81259C9ACF84">
    <w:name w:val="C20510E70C4842DF815D81259C9ACF84"/>
  </w:style>
  <w:style w:type="paragraph" w:customStyle="1" w:styleId="ACAB22F4D5F34479A8A4A96525036692">
    <w:name w:val="ACAB22F4D5F34479A8A4A96525036692"/>
  </w:style>
  <w:style w:type="paragraph" w:customStyle="1" w:styleId="693562230EC94F5E979254E240847757">
    <w:name w:val="693562230EC94F5E979254E240847757"/>
  </w:style>
  <w:style w:type="paragraph" w:customStyle="1" w:styleId="6B3F1634AE8A4F8B9339CC10990594E1">
    <w:name w:val="6B3F1634AE8A4F8B9339CC10990594E1"/>
  </w:style>
  <w:style w:type="paragraph" w:customStyle="1" w:styleId="214AC77C3FFB4C7E875D4E5F82129DFB">
    <w:name w:val="214AC77C3FFB4C7E875D4E5F82129DFB"/>
  </w:style>
  <w:style w:type="paragraph" w:customStyle="1" w:styleId="D0A5356C20C84594922DC2BF22666AA3">
    <w:name w:val="D0A5356C20C84594922DC2BF22666AA3"/>
  </w:style>
  <w:style w:type="paragraph" w:customStyle="1" w:styleId="CE1ACB0F43BD471A839B2F7E7AF6C45D">
    <w:name w:val="CE1ACB0F43BD471A839B2F7E7AF6C45D"/>
  </w:style>
  <w:style w:type="paragraph" w:customStyle="1" w:styleId="C68FBA17C79C488DA021623AE8E3E737">
    <w:name w:val="C68FBA17C79C488DA021623AE8E3E737"/>
  </w:style>
  <w:style w:type="paragraph" w:customStyle="1" w:styleId="FAF7A173E23847BB8F11C7B483C1F5FD">
    <w:name w:val="FAF7A173E23847BB8F11C7B483C1F5FD"/>
  </w:style>
  <w:style w:type="paragraph" w:customStyle="1" w:styleId="0AAB187D9AEE4D689D8706390C5A9663">
    <w:name w:val="0AAB187D9AEE4D689D8706390C5A9663"/>
  </w:style>
  <w:style w:type="paragraph" w:customStyle="1" w:styleId="A258B7EC735A48D881F97B403AF3CA1F">
    <w:name w:val="A258B7EC735A48D881F97B403AF3CA1F"/>
  </w:style>
  <w:style w:type="paragraph" w:customStyle="1" w:styleId="C728FB8F0E8148EB8977E198EDE55BED">
    <w:name w:val="C728FB8F0E8148EB8977E198EDE55BED"/>
  </w:style>
  <w:style w:type="paragraph" w:customStyle="1" w:styleId="423824FBAE28496A9C8FA419A851B420">
    <w:name w:val="423824FBAE28496A9C8FA419A851B420"/>
  </w:style>
  <w:style w:type="paragraph" w:customStyle="1" w:styleId="E4BD89E49AF941D8B5C22F08F9C9BDF8">
    <w:name w:val="E4BD89E49AF941D8B5C22F08F9C9BDF8"/>
  </w:style>
  <w:style w:type="paragraph" w:customStyle="1" w:styleId="9B5B843D21674A1FAD466E702A0109E3">
    <w:name w:val="9B5B843D21674A1FAD466E702A0109E3"/>
  </w:style>
  <w:style w:type="paragraph" w:customStyle="1" w:styleId="3CA60BB7EC8B45C8AF9D2F7082935108">
    <w:name w:val="3CA60BB7EC8B45C8AF9D2F7082935108"/>
  </w:style>
  <w:style w:type="paragraph" w:customStyle="1" w:styleId="96B788645E1A4972A7C365D5F53D15E0">
    <w:name w:val="96B788645E1A4972A7C365D5F53D15E0"/>
  </w:style>
  <w:style w:type="paragraph" w:customStyle="1" w:styleId="F711B5F7D2944AA68400401843DDD8B4">
    <w:name w:val="F711B5F7D2944AA68400401843DDD8B4"/>
  </w:style>
  <w:style w:type="paragraph" w:customStyle="1" w:styleId="E945CF47A87442FFB54808651D0EA9F3">
    <w:name w:val="E945CF47A87442FFB54808651D0EA9F3"/>
  </w:style>
  <w:style w:type="paragraph" w:customStyle="1" w:styleId="0E3D7DD366474731ADCA73E6E5D3E1ED">
    <w:name w:val="0E3D7DD366474731ADCA73E6E5D3E1ED"/>
  </w:style>
  <w:style w:type="paragraph" w:customStyle="1" w:styleId="5553564D03574E1AAF06D6F4E7DE56BF">
    <w:name w:val="5553564D03574E1AAF06D6F4E7DE56BF"/>
  </w:style>
  <w:style w:type="paragraph" w:customStyle="1" w:styleId="8CD2704D52A14223B4FC1AF17DC83770">
    <w:name w:val="8CD2704D52A14223B4FC1AF17DC83770"/>
  </w:style>
  <w:style w:type="paragraph" w:customStyle="1" w:styleId="917F99CCDA124DA5A478ABD5C36C3B37">
    <w:name w:val="917F99CCDA124DA5A478ABD5C36C3B37"/>
  </w:style>
  <w:style w:type="paragraph" w:customStyle="1" w:styleId="6835214B226D43908FAB7DA7C0E55B2E">
    <w:name w:val="6835214B226D43908FAB7DA7C0E55B2E"/>
  </w:style>
  <w:style w:type="paragraph" w:customStyle="1" w:styleId="0B079A0355F040E4B8EE9AB110CA89DB">
    <w:name w:val="0B079A0355F040E4B8EE9AB110CA89DB"/>
  </w:style>
  <w:style w:type="paragraph" w:customStyle="1" w:styleId="81371C8B3A4343E5945037A8A728B535">
    <w:name w:val="81371C8B3A4343E5945037A8A728B535"/>
  </w:style>
  <w:style w:type="paragraph" w:customStyle="1" w:styleId="FEA1DEC6AF544BAB8A08C6847BE31C50">
    <w:name w:val="FEA1DEC6AF544BAB8A08C6847BE31C50"/>
  </w:style>
  <w:style w:type="paragraph" w:customStyle="1" w:styleId="D114D0476AC84454B20679DFC98A647A">
    <w:name w:val="D114D0476AC84454B20679DFC98A647A"/>
  </w:style>
  <w:style w:type="paragraph" w:customStyle="1" w:styleId="F03AE8BC935D4B459B901138446567E9">
    <w:name w:val="F03AE8BC935D4B459B901138446567E9"/>
  </w:style>
  <w:style w:type="paragraph" w:customStyle="1" w:styleId="033F39E00B8E427B9FFD2A69EA419310">
    <w:name w:val="033F39E00B8E427B9FFD2A69EA419310"/>
  </w:style>
  <w:style w:type="paragraph" w:customStyle="1" w:styleId="6D7F55015EC14EB3AA9A7BBB5DB21CE4">
    <w:name w:val="6D7F55015EC14EB3AA9A7BBB5DB21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Vernon Colin Dodo</dc:creator>
  <cp:lastModifiedBy>Vernon Colin Dodo</cp:lastModifiedBy>
  <cp:revision>3</cp:revision>
  <dcterms:created xsi:type="dcterms:W3CDTF">2019-06-10T14:37:00Z</dcterms:created>
  <dcterms:modified xsi:type="dcterms:W3CDTF">2019-06-10T14:37:00Z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